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E-Commerce Buy It All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modern and fully-featured e-commerce web application built using React. This project showcases a complete shopping experience, including product browsing, a dynamic shopping cart, user authentication, and a secure checkout process.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Features</w:t>
        <w:br w:type="textWrapping"/>
        <w:t xml:space="preserve">2. Technologies Used</w:t>
        <w:br w:type="textWrapping"/>
        <w:t xml:space="preserve">3. Installation</w:t>
        <w:br w:type="textWrapping"/>
        <w:t xml:space="preserve">4. Usage</w:t>
        <w:br w:type="textWrapping"/>
        <w:t xml:space="preserve">5. Folder Structure</w:t>
        <w:br w:type="textWrapping"/>
        <w:t xml:space="preserve">6. Contributing</w:t>
        <w:br w:type="textWrapping"/>
        <w:t xml:space="preserve">7. License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Listings: Browse products with filtering options.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Details: View product descriptions, images, and specifications.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 Cart: Add, update, or remove products from the cart.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Authentication: Register and login functionality for users.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 Checkout: Complete checkout with payment processing.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 Design: Mobile-friendly interface for all screen sizes.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Technologies Used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Frontend: React, React Router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Management: Redux (or Context API)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Styling: CSS Modules /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ramer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otion /Bootstra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  <w:t xml:space="preserve">React Icons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Forms: React Hook Form + Yup for validation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Requests: Axios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Integration: Stripe / PayPal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 : Node.js, Expres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Clone the repository:</w:t>
        <w:br w:type="textWrapping"/>
        <w:t xml:space="preserve">   ```bash</w:t>
        <w:br w:type="textWrapping"/>
        <w:t xml:space="preserve">   git clone https://github.com/Hajerabdeen/E-Commerce-BuyITALL.git</w:t>
        <w:br w:type="textWrapping"/>
        <w:t xml:space="preserve">   cd E-Commerce-BuyITALL</w:t>
        <w:br w:type="textWrapping"/>
        <w:t xml:space="preserve">   ```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Install dependencies:</w:t>
        <w:br w:type="textWrapping"/>
        <w:t xml:space="preserve">   ```bash</w:t>
        <w:br w:type="textWrapping"/>
        <w:t xml:space="preserve">   npm install</w:t>
        <w:br w:type="textWrapping"/>
        <w:t xml:space="preserve">   ```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Set up environment variables:</w:t>
        <w:br w:type="textWrapping"/>
        <w:t xml:space="preserve">   Create a .env file in the root directory and include the following variables:</w:t>
        <w:br w:type="textWrapping"/>
        <w:t xml:space="preserve">   ```</w:t>
        <w:br w:type="textWrapping"/>
        <w:t xml:space="preserve">   REACT_APP_API_URL=your-api-url</w:t>
        <w:br w:type="textWrapping"/>
        <w:t xml:space="preserve">   REACT_APP_STRIPE_KEY=your-stripe-key</w:t>
        <w:br w:type="textWrapping"/>
        <w:t xml:space="preserve">   ```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Run the development server:</w:t>
        <w:br w:type="textWrapping"/>
        <w:t xml:space="preserve">   ```bash</w:t>
        <w:br w:type="textWrapping"/>
        <w:t xml:space="preserve">   npm start</w:t>
        <w:br w:type="textWrapping"/>
        <w:t xml:space="preserve">   ```</w:t>
        <w:br w:type="textWrapping"/>
        <w:t xml:space="preserve">   The app will be available at http://localhost:3000.</w:t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Browsing Products: Use the homepage to browse all available products.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Details: Click on any product to see more details.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Cart: Add desired products to your shopping cart.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Sign up or log in to make purchases.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Checkout: Go to the cart, review items, and proceed to checkout.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rtl w:val="0"/>
        </w:rPr>
        <w:t xml:space="preserve">Folder Structure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Here's a brief overview of the project's folder structure:</w:t>
        <w:br w:type="textWrapping"/>
        <w:br w:type="textWrapping"/>
        <w:t xml:space="preserve">```</w:t>
        <w:br w:type="textWrapping"/>
        <w:t xml:space="preserve">E-Commerce-BuyITALL/ client</w:t>
        <w:br w:type="textWrapping"/>
        <w:t xml:space="preserve">├── public/               # Static files (index.html, images, etc.)</w:t>
        <w:br w:type="textWrapping"/>
        <w:t xml:space="preserve">├── src/</w:t>
        <w:br w:type="textWrapping"/>
        <w:t xml:space="preserve">│   ├── images/           # Images, fonts, etc.</w:t>
        <w:br w:type="textWrapping"/>
        <w:t xml:space="preserve">│   ├── components/       # Reusable UI components</w:t>
        <w:br w:type="textWrapping"/>
        <w:t xml:space="preserve">│   ├── pages/            # Main pages (Home, Product, Cart, etc.)</w:t>
        <w:br w:type="textWrapping"/>
        <w:t xml:space="preserve">│   ├── context/          # State management (Redux, Context API)</w:t>
        <w:br w:type="textWrapping"/>
        <w:t xml:space="preserve">│   ├── hooks/            # Custom React hooks</w:t>
        <w:br w:type="textWrapping"/>
        <w:t xml:space="preserve">│   ├── services/         # API calls and integrations</w:t>
        <w:br w:type="textWrapping"/>
        <w:t xml:space="preserve">│   ├── styles/           # CSS stylesheets or styling components</w:t>
        <w:br w:type="textWrapping"/>
        <w:t xml:space="preserve">│   └── App.js            # Main App component</w:t>
        <w:br w:type="textWrapping"/>
        <w:t xml:space="preserve">├── .env                  # Environment variables</w:t>
        <w:br w:type="textWrapping"/>
        <w:t xml:space="preserve">├── package.json          # Project dependencies and scripts</w:t>
        <w:br w:type="textWrapping"/>
        <w:t xml:space="preserve">└── README.md             # Project documentation (this file)</w:t>
        <w:br w:type="textWrapping"/>
        <w:t xml:space="preserve">```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E-Commerce-BuyITALL/ server  #contain all backend files  </w:t>
      </w:r>
    </w:p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Contributing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Contributions are welcome! Please follow these steps:</w:t>
        <w:br w:type="textWrapping"/>
        <w:br w:type="textWrapping"/>
        <w:t xml:space="preserve">1. Fork the repository.</w:t>
        <w:br w:type="textWrapping"/>
        <w:t xml:space="preserve">2. Create a new branch:</w:t>
        <w:br w:type="textWrapping"/>
        <w:t xml:space="preserve">   ```bash</w:t>
        <w:br w:type="textWrapping"/>
        <w:t xml:space="preserve">   git checkout -b feature/your-feature-name</w:t>
        <w:br w:type="textWrapping"/>
        <w:t xml:space="preserve">   ```</w:t>
        <w:br w:type="textWrapping"/>
        <w:t xml:space="preserve">3. Make your changes.</w:t>
        <w:br w:type="textWrapping"/>
        <w:t xml:space="preserve">4. Commit your changes:</w:t>
        <w:br w:type="textWrapping"/>
        <w:t xml:space="preserve">   ```bash</w:t>
        <w:br w:type="textWrapping"/>
        <w:t xml:space="preserve">   git commit -m 'Add your message here'</w:t>
        <w:br w:type="textWrapping"/>
        <w:t xml:space="preserve">   ```</w:t>
        <w:br w:type="textWrapping"/>
        <w:t xml:space="preserve">5. Push to the branch:</w:t>
        <w:br w:type="textWrapping"/>
        <w:t xml:space="preserve">   ```bash</w:t>
        <w:br w:type="textWrapping"/>
        <w:t xml:space="preserve">   git push origin feature/your-feature-name</w:t>
        <w:br w:type="textWrapping"/>
        <w:t xml:space="preserve">   ```</w:t>
        <w:br w:type="textWrapping"/>
        <w:t xml:space="preserve">6. Submit a pull request.</w:t>
      </w:r>
    </w:p>
    <w:p w:rsidR="00000000" w:rsidDel="00000000" w:rsidP="00000000" w:rsidRDefault="00000000" w:rsidRPr="00000000" w14:paraId="00000038">
      <w:pPr>
        <w:pStyle w:val="Heading2"/>
        <w:rPr/>
      </w:pPr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This project is not  licensed under the MIT License.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3XmHHEf6J51lN4L6u12EH/QFMw==">CgMxLjA4AHIhMUtrNlpYRGFXYmNFcHVUNHlQcXJqd2FYSHRtRUlsc3Bl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